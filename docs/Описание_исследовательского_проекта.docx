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B0814" w14:textId="77777777" w:rsidR="00DD7D74" w:rsidRDefault="001E5E63" w:rsidP="00DD7D74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 исследовательскому проекту</w:t>
      </w:r>
    </w:p>
    <w:p w14:paraId="2D8E1FBA" w14:textId="77777777" w:rsidR="00DD7D74" w:rsidRDefault="00DD7D74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0AEFFFB" w14:textId="1531AB87" w:rsidR="001E5E63" w:rsidRPr="009F2A60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149F1F58" w14:textId="77777777" w:rsidR="001E5E63" w:rsidRPr="009F2A60" w:rsidRDefault="001E5E63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1.1 Описание проекта:</w:t>
      </w:r>
    </w:p>
    <w:p w14:paraId="378240AC" w14:textId="4881A75A" w:rsidR="001E5E63" w:rsidRDefault="001E5E63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D90340">
        <w:rPr>
          <w:rFonts w:asciiTheme="majorHAnsi" w:hAnsiTheme="majorHAnsi" w:cstheme="majorHAnsi"/>
          <w:sz w:val="28"/>
          <w:szCs w:val="28"/>
          <w:lang w:val="ru-RU"/>
        </w:rPr>
        <w:t xml:space="preserve"> реализовать известные и предложить </w:t>
      </w:r>
      <w:r w:rsidR="008D2094">
        <w:rPr>
          <w:rFonts w:asciiTheme="majorHAnsi" w:hAnsiTheme="majorHAnsi" w:cstheme="majorHAnsi"/>
          <w:sz w:val="28"/>
          <w:szCs w:val="28"/>
          <w:lang w:val="ru-RU"/>
        </w:rPr>
        <w:t>свои</w:t>
      </w:r>
      <w:r w:rsidR="008D2094" w:rsidRPr="00D90340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8D2094" w:rsidRPr="00D61E54">
        <w:rPr>
          <w:rFonts w:asciiTheme="majorHAnsi" w:hAnsiTheme="majorHAnsi" w:cstheme="majorHAnsi"/>
          <w:sz w:val="28"/>
          <w:szCs w:val="28"/>
          <w:lang w:val="ru-RU"/>
        </w:rPr>
        <w:t>алгоритмы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обезличивания табличных персональных данных</w:t>
      </w:r>
      <w:r w:rsidR="00D90340">
        <w:rPr>
          <w:rFonts w:asciiTheme="majorHAnsi" w:hAnsiTheme="majorHAnsi" w:cstheme="majorHAnsi"/>
          <w:sz w:val="28"/>
          <w:szCs w:val="28"/>
          <w:lang w:val="ru-RU"/>
        </w:rPr>
        <w:t xml:space="preserve"> и сравнить их</w:t>
      </w:r>
      <w:r w:rsidR="00D61E54" w:rsidRPr="00D61E54">
        <w:rPr>
          <w:rFonts w:asciiTheme="majorHAnsi" w:hAnsiTheme="majorHAnsi" w:cstheme="majorHAnsi"/>
          <w:sz w:val="28"/>
          <w:szCs w:val="28"/>
          <w:lang w:val="ru-RU"/>
        </w:rPr>
        <w:t xml:space="preserve"> с точки зрения риска раскрытия персональных данных и полезности обезличенных данных.</w:t>
      </w:r>
    </w:p>
    <w:p w14:paraId="6168A974" w14:textId="4CA28035" w:rsidR="00203C38" w:rsidRPr="00D61E54" w:rsidRDefault="00203C38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Мотивация проекта</w:t>
      </w:r>
      <w:r w:rsidR="002364F9">
        <w:rPr>
          <w:rFonts w:asciiTheme="majorHAnsi" w:hAnsiTheme="majorHAnsi" w:cstheme="majorHAnsi"/>
          <w:sz w:val="28"/>
          <w:szCs w:val="28"/>
          <w:lang w:val="ru-RU"/>
        </w:rPr>
        <w:t xml:space="preserve"> (</w:t>
      </w:r>
      <w:r w:rsidR="002364F9" w:rsidRPr="002364F9">
        <w:rPr>
          <w:rFonts w:asciiTheme="majorHAnsi" w:hAnsiTheme="majorHAnsi" w:cstheme="majorHAnsi"/>
          <w:sz w:val="28"/>
          <w:szCs w:val="28"/>
          <w:lang w:val="ru-RU"/>
        </w:rPr>
        <w:t>почему выбрали именно этот проект</w:t>
      </w:r>
      <w:r w:rsidR="002364F9">
        <w:rPr>
          <w:rFonts w:asciiTheme="majorHAnsi" w:hAnsiTheme="majorHAnsi" w:cstheme="majorHAnsi"/>
          <w:sz w:val="28"/>
          <w:szCs w:val="28"/>
          <w:lang w:val="ru-RU"/>
        </w:rPr>
        <w:t>?)</w:t>
      </w:r>
      <w:r>
        <w:rPr>
          <w:rFonts w:asciiTheme="majorHAnsi" w:hAnsiTheme="majorHAnsi" w:cstheme="majorHAnsi"/>
          <w:sz w:val="28"/>
          <w:szCs w:val="28"/>
          <w:lang w:val="ru-RU"/>
        </w:rPr>
        <w:t>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данный проект связан одновременно</w:t>
      </w:r>
      <w:r w:rsidR="005D3ACB" w:rsidRPr="005D3ACB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5D3ACB">
        <w:rPr>
          <w:rFonts w:asciiTheme="majorHAnsi" w:hAnsiTheme="majorHAnsi" w:cstheme="majorHAnsi"/>
          <w:sz w:val="28"/>
          <w:szCs w:val="28"/>
        </w:rPr>
        <w:t>c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61E54">
        <w:rPr>
          <w:rFonts w:asciiTheme="majorHAnsi" w:hAnsiTheme="majorHAnsi" w:cstheme="majorHAnsi"/>
          <w:sz w:val="28"/>
          <w:szCs w:val="28"/>
        </w:rPr>
        <w:t>data</w:t>
      </w:r>
      <w:r w:rsidR="00D61E54" w:rsidRP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>сферой и</w:t>
      </w:r>
      <w:r w:rsidR="00B46157" w:rsidRPr="00B4615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B46157">
        <w:rPr>
          <w:rFonts w:asciiTheme="majorHAnsi" w:hAnsiTheme="majorHAnsi" w:cstheme="majorHAnsi"/>
          <w:sz w:val="28"/>
          <w:szCs w:val="28"/>
        </w:rPr>
        <w:t>c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защитой информации. Также было интересно выбрать исследовательский проект, чтобы определиться с форматом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 xml:space="preserve"> выполнения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ВКР.</w:t>
      </w:r>
    </w:p>
    <w:p w14:paraId="1AF7C7D3" w14:textId="2A729CD0" w:rsidR="001E5E63" w:rsidRDefault="009F2A60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Объект</w:t>
      </w:r>
      <w:r w:rsidR="001E5E63" w:rsidRPr="009F2A60">
        <w:rPr>
          <w:rFonts w:asciiTheme="majorHAnsi" w:hAnsiTheme="majorHAnsi" w:cstheme="majorHAnsi"/>
          <w:sz w:val="28"/>
          <w:szCs w:val="28"/>
          <w:lang w:val="ru-RU"/>
        </w:rPr>
        <w:t xml:space="preserve"> исследования: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>обеспечени</w:t>
      </w:r>
      <w:r w:rsidR="00B90997">
        <w:rPr>
          <w:rFonts w:asciiTheme="majorHAnsi" w:hAnsiTheme="majorHAnsi" w:cstheme="majorHAnsi"/>
          <w:sz w:val="28"/>
          <w:szCs w:val="28"/>
          <w:lang w:val="ru-RU"/>
        </w:rPr>
        <w:t>е</w:t>
      </w:r>
      <w:r w:rsidR="00990DC3">
        <w:rPr>
          <w:rFonts w:asciiTheme="majorHAnsi" w:hAnsiTheme="majorHAnsi" w:cstheme="majorHAnsi"/>
          <w:sz w:val="28"/>
          <w:szCs w:val="28"/>
          <w:lang w:val="ru-RU"/>
        </w:rPr>
        <w:t xml:space="preserve"> конфиденциальности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персональных данных.</w:t>
      </w:r>
    </w:p>
    <w:p w14:paraId="3ACF8161" w14:textId="46829EDC" w:rsidR="009F2A60" w:rsidRPr="009F2A60" w:rsidRDefault="009F2A60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Предмет исследования: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 xml:space="preserve"> алгоритмы обезличивания табличных персональных данных</w:t>
      </w:r>
      <w:r w:rsidR="000B1624">
        <w:rPr>
          <w:rFonts w:asciiTheme="majorHAnsi" w:hAnsiTheme="majorHAnsi" w:cstheme="majorHAnsi"/>
          <w:sz w:val="28"/>
          <w:szCs w:val="28"/>
          <w:lang w:val="ru-RU"/>
        </w:rPr>
        <w:t xml:space="preserve"> и их качество</w:t>
      </w:r>
      <w:r w:rsidR="00D61E54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268D4F8" w14:textId="4A27B2D4" w:rsidR="00DD7D74" w:rsidRDefault="00DD7D74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Краткое описание гипотезы:</w:t>
      </w:r>
      <w:r w:rsidR="00ED2469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4A334B">
        <w:rPr>
          <w:rFonts w:asciiTheme="majorHAnsi" w:hAnsiTheme="majorHAnsi" w:cstheme="majorHAnsi"/>
          <w:sz w:val="28"/>
          <w:szCs w:val="28"/>
          <w:lang w:val="ru-RU"/>
        </w:rPr>
        <w:t>качество различных алгоритмов обезличивания табличных данных не совпадает и их можно упорядочить</w:t>
      </w:r>
      <w:r w:rsidR="00910DCF">
        <w:rPr>
          <w:rFonts w:asciiTheme="majorHAnsi" w:hAnsiTheme="majorHAnsi" w:cstheme="majorHAnsi"/>
          <w:sz w:val="28"/>
          <w:szCs w:val="28"/>
          <w:lang w:val="ru-RU"/>
        </w:rPr>
        <w:t xml:space="preserve"> (возможно нелинейно)</w:t>
      </w:r>
      <w:r w:rsidR="004A334B">
        <w:rPr>
          <w:rFonts w:asciiTheme="majorHAnsi" w:hAnsiTheme="majorHAnsi" w:cstheme="majorHAnsi"/>
          <w:sz w:val="28"/>
          <w:szCs w:val="28"/>
          <w:lang w:val="ru-RU"/>
        </w:rPr>
        <w:t xml:space="preserve"> с точки зрения оценки рисков деобезличивания и полезности обезличенных данных</w:t>
      </w:r>
      <w:r w:rsidR="00263FD7">
        <w:rPr>
          <w:rFonts w:asciiTheme="majorHAnsi" w:hAnsiTheme="majorHAnsi" w:cstheme="majorHAnsi"/>
          <w:sz w:val="28"/>
          <w:szCs w:val="28"/>
          <w:lang w:val="ru-RU"/>
        </w:rPr>
        <w:t>;</w:t>
      </w:r>
      <w:r w:rsidR="009F6606">
        <w:rPr>
          <w:rFonts w:asciiTheme="majorHAnsi" w:hAnsiTheme="majorHAnsi" w:cstheme="majorHAnsi"/>
          <w:sz w:val="28"/>
          <w:szCs w:val="28"/>
          <w:lang w:val="ru-RU"/>
        </w:rPr>
        <w:t xml:space="preserve"> существуют не описанные в источниках алгоритмы обезличивания табличных данных</w:t>
      </w:r>
      <w:r w:rsidR="007C0C05">
        <w:rPr>
          <w:rFonts w:asciiTheme="majorHAnsi" w:hAnsiTheme="majorHAnsi" w:cstheme="majorHAnsi"/>
          <w:sz w:val="28"/>
          <w:szCs w:val="28"/>
          <w:lang w:val="ru-RU"/>
        </w:rPr>
        <w:t xml:space="preserve"> сравнимые с извест</w:t>
      </w:r>
      <w:r w:rsidR="008E27E2">
        <w:rPr>
          <w:rFonts w:asciiTheme="majorHAnsi" w:hAnsiTheme="majorHAnsi" w:cstheme="majorHAnsi"/>
          <w:sz w:val="28"/>
          <w:szCs w:val="28"/>
          <w:lang w:val="ru-RU"/>
        </w:rPr>
        <w:t>н</w:t>
      </w:r>
      <w:r w:rsidR="007C0C05">
        <w:rPr>
          <w:rFonts w:asciiTheme="majorHAnsi" w:hAnsiTheme="majorHAnsi" w:cstheme="majorHAnsi"/>
          <w:sz w:val="28"/>
          <w:szCs w:val="28"/>
          <w:lang w:val="ru-RU"/>
        </w:rPr>
        <w:t>ыми</w:t>
      </w:r>
      <w:r w:rsidR="004A334B">
        <w:rPr>
          <w:rFonts w:asciiTheme="majorHAnsi" w:hAnsiTheme="majorHAnsi" w:cstheme="majorHAnsi"/>
          <w:sz w:val="28"/>
          <w:szCs w:val="28"/>
          <w:lang w:val="ru-RU"/>
        </w:rPr>
        <w:t>.</w:t>
      </w:r>
    </w:p>
    <w:p w14:paraId="79BFBF72" w14:textId="647336E0" w:rsidR="00203C38" w:rsidRDefault="00203C38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Обзор предметной области:</w:t>
      </w:r>
    </w:p>
    <w:p w14:paraId="19B4715E" w14:textId="6EEBA6A3" w:rsidR="004A334B" w:rsidRDefault="004A334B" w:rsidP="00DD7D74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 xml:space="preserve">Обезличивание персональных данных представляет собой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такую их обработку, что восстановление какого-либо соответствия между обработанными персональными данными и субъектом этих персональных данных затрудняется или становится невозможным.</w:t>
      </w:r>
    </w:p>
    <w:p w14:paraId="2E97C977" w14:textId="65026846" w:rsidR="004A334B" w:rsidRDefault="004A334B" w:rsidP="004A334B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lastRenderedPageBreak/>
        <w:t xml:space="preserve">Персональные данные делятся на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чувствительн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ю,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нечувствительн</w:t>
      </w:r>
      <w:r w:rsidR="00A87DB1">
        <w:rPr>
          <w:rFonts w:asciiTheme="majorHAnsi" w:hAnsiTheme="majorHAnsi" w:cstheme="majorHAnsi"/>
          <w:sz w:val="28"/>
          <w:szCs w:val="28"/>
          <w:lang w:val="ru-RU"/>
        </w:rPr>
        <w:t>у</w:t>
      </w:r>
      <w:r>
        <w:rPr>
          <w:rFonts w:asciiTheme="majorHAnsi" w:hAnsiTheme="majorHAnsi" w:cstheme="majorHAnsi"/>
          <w:sz w:val="28"/>
          <w:szCs w:val="28"/>
          <w:lang w:val="ru-RU"/>
        </w:rPr>
        <w:t>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 w:rsidR="003A1241">
        <w:rPr>
          <w:rFonts w:asciiTheme="majorHAnsi" w:hAnsiTheme="majorHAnsi" w:cstheme="majorHAnsi"/>
          <w:sz w:val="28"/>
          <w:szCs w:val="28"/>
          <w:lang w:val="ru-RU"/>
        </w:rPr>
        <w:t>ю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несущественн</w:t>
      </w:r>
      <w:r w:rsidR="00A87DB1">
        <w:rPr>
          <w:rFonts w:asciiTheme="majorHAnsi" w:hAnsiTheme="majorHAnsi" w:cstheme="majorHAnsi"/>
          <w:sz w:val="28"/>
          <w:szCs w:val="28"/>
          <w:lang w:val="ru-RU"/>
        </w:rPr>
        <w:t>у</w:t>
      </w:r>
      <w:r>
        <w:rPr>
          <w:rFonts w:asciiTheme="majorHAnsi" w:hAnsiTheme="majorHAnsi" w:cstheme="majorHAnsi"/>
          <w:sz w:val="28"/>
          <w:szCs w:val="28"/>
          <w:lang w:val="ru-RU"/>
        </w:rPr>
        <w:t>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 w:rsidR="00900D82">
        <w:rPr>
          <w:rFonts w:asciiTheme="majorHAnsi" w:hAnsiTheme="majorHAnsi" w:cstheme="majorHAnsi"/>
          <w:sz w:val="28"/>
          <w:szCs w:val="28"/>
          <w:lang w:val="ru-RU"/>
        </w:rPr>
        <w:t>ю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квазиидентификаторы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и 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>персональн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идентификационн</w:t>
      </w:r>
      <w:r>
        <w:rPr>
          <w:rFonts w:asciiTheme="majorHAnsi" w:hAnsiTheme="majorHAnsi" w:cstheme="majorHAnsi"/>
          <w:sz w:val="28"/>
          <w:szCs w:val="28"/>
          <w:lang w:val="ru-RU"/>
        </w:rPr>
        <w:t>ую</w:t>
      </w:r>
      <w:r w:rsidRPr="004A334B">
        <w:rPr>
          <w:rFonts w:asciiTheme="majorHAnsi" w:hAnsiTheme="majorHAnsi" w:cstheme="majorHAnsi"/>
          <w:sz w:val="28"/>
          <w:szCs w:val="28"/>
          <w:lang w:val="ru-RU"/>
        </w:rPr>
        <w:t xml:space="preserve"> информаци</w:t>
      </w:r>
      <w:r>
        <w:rPr>
          <w:rFonts w:asciiTheme="majorHAnsi" w:hAnsiTheme="majorHAnsi" w:cstheme="majorHAnsi"/>
          <w:sz w:val="28"/>
          <w:szCs w:val="28"/>
          <w:lang w:val="ru-RU"/>
        </w:rPr>
        <w:t>ю. Данные типы определяют подход к их представителям при обезличивании.</w:t>
      </w:r>
    </w:p>
    <w:p w14:paraId="1B4BC2BE" w14:textId="29D22B7F" w:rsidR="00A87DB1" w:rsidRDefault="004A334B" w:rsidP="004A334B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Существует ряд алгоритмов обезличивания табличных персональных данных и оценки его качества.</w:t>
      </w:r>
    </w:p>
    <w:p w14:paraId="32D972FF" w14:textId="6D47B147" w:rsidR="001E5E63" w:rsidRPr="009F2A60" w:rsidRDefault="001E5E63" w:rsidP="001E5E63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9F2A60">
        <w:rPr>
          <w:rFonts w:asciiTheme="majorHAnsi" w:hAnsiTheme="majorHAnsi" w:cstheme="majorHAnsi"/>
          <w:sz w:val="28"/>
          <w:szCs w:val="28"/>
          <w:lang w:val="ru-RU"/>
        </w:rPr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045"/>
        <w:gridCol w:w="2741"/>
        <w:gridCol w:w="2268"/>
        <w:gridCol w:w="1802"/>
      </w:tblGrid>
      <w:tr w:rsidR="00D61E54" w:rsidRPr="009F2A60" w14:paraId="0E724DDD" w14:textId="77777777" w:rsidTr="004A334B">
        <w:tc>
          <w:tcPr>
            <w:tcW w:w="2045" w:type="dxa"/>
          </w:tcPr>
          <w:p w14:paraId="5B1D7827" w14:textId="7CC80A9D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741" w:type="dxa"/>
          </w:tcPr>
          <w:p w14:paraId="14975001" w14:textId="7EB7BED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2268" w:type="dxa"/>
          </w:tcPr>
          <w:p w14:paraId="0BE4F60E" w14:textId="2F900351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</w:p>
        </w:tc>
        <w:tc>
          <w:tcPr>
            <w:tcW w:w="1802" w:type="dxa"/>
          </w:tcPr>
          <w:p w14:paraId="69C039B2" w14:textId="0B311DD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D61E54" w:rsidRPr="009F2A60" w14:paraId="1D5EAF62" w14:textId="77777777" w:rsidTr="004A334B">
        <w:tc>
          <w:tcPr>
            <w:tcW w:w="2045" w:type="dxa"/>
          </w:tcPr>
          <w:p w14:paraId="5221D5D9" w14:textId="7653372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методов обезличивания</w:t>
            </w:r>
          </w:p>
        </w:tc>
        <w:tc>
          <w:tcPr>
            <w:tcW w:w="2741" w:type="dxa"/>
          </w:tcPr>
          <w:p w14:paraId="717859F0" w14:textId="7777777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Рассмотреть описанные исследователями алгоритмы обезличивания и особенности их реализации.</w:t>
            </w:r>
          </w:p>
          <w:p w14:paraId="7715D95E" w14:textId="311F4CFE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268" w:type="dxa"/>
          </w:tcPr>
          <w:p w14:paraId="1C40EECD" w14:textId="18D9690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Наличие перечня алгоритмов для реализации и знание особенностей их работы</w:t>
            </w:r>
          </w:p>
        </w:tc>
        <w:tc>
          <w:tcPr>
            <w:tcW w:w="1802" w:type="dxa"/>
          </w:tcPr>
          <w:p w14:paraId="0215E77F" w14:textId="3754CB9F" w:rsidR="00D61E54" w:rsidRPr="00D61E54" w:rsidRDefault="00A677D7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Январь 2025</w:t>
            </w:r>
          </w:p>
        </w:tc>
      </w:tr>
      <w:tr w:rsidR="00D61E54" w:rsidRPr="009F2A60" w14:paraId="374E42A8" w14:textId="77777777" w:rsidTr="004A334B">
        <w:tc>
          <w:tcPr>
            <w:tcW w:w="2045" w:type="dxa"/>
          </w:tcPr>
          <w:p w14:paraId="547AF794" w14:textId="6E8CC510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подходов к оценке качества обезличивания</w:t>
            </w:r>
          </w:p>
        </w:tc>
        <w:tc>
          <w:tcPr>
            <w:tcW w:w="2741" w:type="dxa"/>
          </w:tcPr>
          <w:p w14:paraId="2970F37F" w14:textId="7777777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Рассмотреть описанные исследователями алгоритмы оценки качества обезличивания и особенности их реализации.</w:t>
            </w:r>
          </w:p>
          <w:p w14:paraId="0C78C35B" w14:textId="6D3A0C3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Выбрать алгоритмы для последующей реализации.</w:t>
            </w:r>
          </w:p>
        </w:tc>
        <w:tc>
          <w:tcPr>
            <w:tcW w:w="2268" w:type="dxa"/>
          </w:tcPr>
          <w:p w14:paraId="0FEB44B1" w14:textId="66F3022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Наличие перечня алгоритмов для реализации и знание особенностей их работы</w:t>
            </w:r>
          </w:p>
        </w:tc>
        <w:tc>
          <w:tcPr>
            <w:tcW w:w="1802" w:type="dxa"/>
          </w:tcPr>
          <w:p w14:paraId="4FB6EA7B" w14:textId="28DCCE1D" w:rsidR="00D61E54" w:rsidRPr="00D61E54" w:rsidRDefault="007355BD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Январь </w:t>
            </w:r>
            <w:r w:rsidR="00A677D7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2024</w:t>
            </w:r>
          </w:p>
        </w:tc>
      </w:tr>
      <w:tr w:rsidR="00B219E6" w:rsidRPr="00B219E6" w14:paraId="652999E8" w14:textId="77777777" w:rsidTr="004A334B">
        <w:tc>
          <w:tcPr>
            <w:tcW w:w="2045" w:type="dxa"/>
          </w:tcPr>
          <w:p w14:paraId="31314643" w14:textId="73760AF2" w:rsidR="00B219E6" w:rsidRPr="00D61E54" w:rsidRDefault="00B219E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Разработка алгоритмов,</w:t>
            </w:r>
            <w:r w:rsidR="008F6D0A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 том числе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реализующих подходы, предложенные</w:t>
            </w:r>
            <w:r w:rsidR="0014699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исследователями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 общем виде</w:t>
            </w:r>
          </w:p>
        </w:tc>
        <w:tc>
          <w:tcPr>
            <w:tcW w:w="2741" w:type="dxa"/>
          </w:tcPr>
          <w:p w14:paraId="4A61479D" w14:textId="0FF2CFFD" w:rsidR="00B219E6" w:rsidRPr="00D61E54" w:rsidRDefault="00DC59F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Подготовить собственные подходы к 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обезличиванию табличных данных</w:t>
            </w:r>
            <w:r w:rsidR="00D71D59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,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в том числе на основе методов, описанных исследователями в общем виде (таких как агрегация)</w:t>
            </w:r>
          </w:p>
        </w:tc>
        <w:tc>
          <w:tcPr>
            <w:tcW w:w="2268" w:type="dxa"/>
          </w:tcPr>
          <w:p w14:paraId="1105329F" w14:textId="46F6836D" w:rsidR="00B219E6" w:rsidRPr="00D61E54" w:rsidRDefault="00D71D59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 xml:space="preserve">Продуманы подходы, позволяющие 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обезличивать табличные данные</w:t>
            </w:r>
            <w:r w:rsidR="00323996" w:rsidRPr="00323996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. </w:t>
            </w:r>
            <w:r w:rsidR="00323996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Подходы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сравнимы с существующими при помощи известных методов оценки</w:t>
            </w:r>
            <w:r w:rsidR="00D3547A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качества</w:t>
            </w:r>
          </w:p>
        </w:tc>
        <w:tc>
          <w:tcPr>
            <w:tcW w:w="1802" w:type="dxa"/>
          </w:tcPr>
          <w:p w14:paraId="0F73B669" w14:textId="2F3ECE90" w:rsidR="00B219E6" w:rsidRPr="00D61E54" w:rsidRDefault="00A677D7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Март 2025</w:t>
            </w:r>
          </w:p>
        </w:tc>
      </w:tr>
      <w:tr w:rsidR="00D61E54" w:rsidRPr="009F2A60" w14:paraId="0AB3E9E3" w14:textId="77777777" w:rsidTr="004A334B">
        <w:tc>
          <w:tcPr>
            <w:tcW w:w="2045" w:type="dxa"/>
          </w:tcPr>
          <w:p w14:paraId="505FF5EE" w14:textId="73EECA5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Подготовка данных </w:t>
            </w:r>
          </w:p>
        </w:tc>
        <w:tc>
          <w:tcPr>
            <w:tcW w:w="2741" w:type="dxa"/>
          </w:tcPr>
          <w:p w14:paraId="0C6A8F92" w14:textId="2AD61EE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Поиск готовых данных и (или) подготовка своего датасета</w:t>
            </w:r>
          </w:p>
        </w:tc>
        <w:tc>
          <w:tcPr>
            <w:tcW w:w="2268" w:type="dxa"/>
          </w:tcPr>
          <w:p w14:paraId="6F127AED" w14:textId="736BC0DB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Наличие нескольких готовых датасетов, содержащих табличные персональные данные различных типов</w:t>
            </w:r>
          </w:p>
        </w:tc>
        <w:tc>
          <w:tcPr>
            <w:tcW w:w="1802" w:type="dxa"/>
          </w:tcPr>
          <w:p w14:paraId="3302BA5A" w14:textId="110C6107" w:rsidR="00D61E54" w:rsidRPr="00D61E54" w:rsidRDefault="002417BB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Март 2025</w:t>
            </w:r>
          </w:p>
        </w:tc>
      </w:tr>
      <w:tr w:rsidR="00D61E54" w:rsidRPr="009F2A60" w14:paraId="51FD8C27" w14:textId="77777777" w:rsidTr="004A334B">
        <w:tc>
          <w:tcPr>
            <w:tcW w:w="2045" w:type="dxa"/>
          </w:tcPr>
          <w:p w14:paraId="33205F1D" w14:textId="21E4940C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Реализация методов оценки</w:t>
            </w:r>
            <w:r w:rsidR="00772248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алгоритмов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обезличивания</w:t>
            </w:r>
          </w:p>
        </w:tc>
        <w:tc>
          <w:tcPr>
            <w:tcW w:w="2741" w:type="dxa"/>
          </w:tcPr>
          <w:p w14:paraId="7BEDB778" w14:textId="1633299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Реализация методов, </w:t>
            </w:r>
            <w:r w:rsidR="000077A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определённых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на этапах 1 </w:t>
            </w:r>
            <w:r w:rsidR="000077A5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- 3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на языке программирования </w:t>
            </w:r>
            <w:r w:rsidRPr="00D61E54">
              <w:rPr>
                <w:rFonts w:asciiTheme="majorHAnsi" w:hAnsiTheme="majorHAnsi" w:cstheme="majorHAnsi"/>
                <w:sz w:val="28"/>
                <w:szCs w:val="28"/>
              </w:rPr>
              <w:t>Python</w:t>
            </w:r>
          </w:p>
        </w:tc>
        <w:tc>
          <w:tcPr>
            <w:tcW w:w="2268" w:type="dxa"/>
          </w:tcPr>
          <w:p w14:paraId="69A471EC" w14:textId="31181BF1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Реализованы описанные</w:t>
            </w:r>
            <w:r w:rsidR="00AF5D6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разработанные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алгоритмы</w:t>
            </w:r>
          </w:p>
        </w:tc>
        <w:tc>
          <w:tcPr>
            <w:tcW w:w="1802" w:type="dxa"/>
          </w:tcPr>
          <w:p w14:paraId="64B36A2F" w14:textId="3FDB5AB4" w:rsidR="00D61E54" w:rsidRPr="00D61E54" w:rsidRDefault="00607012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Март 2025</w:t>
            </w:r>
          </w:p>
        </w:tc>
      </w:tr>
      <w:tr w:rsidR="00D61E54" w:rsidRPr="009F2A60" w14:paraId="481BF823" w14:textId="77777777" w:rsidTr="004A334B">
        <w:tc>
          <w:tcPr>
            <w:tcW w:w="2045" w:type="dxa"/>
          </w:tcPr>
          <w:p w14:paraId="06F69069" w14:textId="07A40CC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экспериментов</w:t>
            </w:r>
          </w:p>
        </w:tc>
        <w:tc>
          <w:tcPr>
            <w:tcW w:w="2741" w:type="dxa"/>
          </w:tcPr>
          <w:p w14:paraId="3C0EB043" w14:textId="3B8A4758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экспериментов с реализованными алгоритмами и подготовленными данными</w:t>
            </w:r>
          </w:p>
        </w:tc>
        <w:tc>
          <w:tcPr>
            <w:tcW w:w="2268" w:type="dxa"/>
          </w:tcPr>
          <w:p w14:paraId="1A8CC2F3" w14:textId="42DFBEC7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Получены результаты экспериментов, позволяющие сравнить алгоритмы между собой</w:t>
            </w:r>
          </w:p>
        </w:tc>
        <w:tc>
          <w:tcPr>
            <w:tcW w:w="1802" w:type="dxa"/>
          </w:tcPr>
          <w:p w14:paraId="251F9821" w14:textId="7838AB8A" w:rsidR="00D61E54" w:rsidRPr="00D61E54" w:rsidRDefault="00607012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Апрель 2025</w:t>
            </w:r>
          </w:p>
        </w:tc>
      </w:tr>
      <w:tr w:rsidR="00240EB6" w:rsidRPr="009F2A60" w14:paraId="439B92A9" w14:textId="77777777" w:rsidTr="004A334B">
        <w:tc>
          <w:tcPr>
            <w:tcW w:w="2045" w:type="dxa"/>
          </w:tcPr>
          <w:p w14:paraId="5C5C9573" w14:textId="2B433595" w:rsidR="00240EB6" w:rsidRPr="00D61E54" w:rsidRDefault="00240EB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Анализ результатов</w:t>
            </w:r>
          </w:p>
        </w:tc>
        <w:tc>
          <w:tcPr>
            <w:tcW w:w="2741" w:type="dxa"/>
          </w:tcPr>
          <w:p w14:paraId="66DE3EB5" w14:textId="24701AA4" w:rsidR="00240EB6" w:rsidRPr="00D61E54" w:rsidRDefault="00DC59F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Проведение сравнения качества обезличивания реализованных алгоритмов</w:t>
            </w:r>
          </w:p>
        </w:tc>
        <w:tc>
          <w:tcPr>
            <w:tcW w:w="2268" w:type="dxa"/>
          </w:tcPr>
          <w:p w14:paraId="77188F1A" w14:textId="7D84F189" w:rsidR="00240EB6" w:rsidRPr="00D61E54" w:rsidRDefault="00867F0A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Проведено сравнение </w:t>
            </w:r>
            <w:r w:rsidR="00272FBD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реализованных алгоритмов и 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сделаны выводы 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о их качестве</w:t>
            </w:r>
          </w:p>
        </w:tc>
        <w:tc>
          <w:tcPr>
            <w:tcW w:w="1802" w:type="dxa"/>
          </w:tcPr>
          <w:p w14:paraId="0436C120" w14:textId="70B7FD54" w:rsidR="00240EB6" w:rsidRPr="00D61E54" w:rsidRDefault="00607012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Апрель 2025</w:t>
            </w:r>
          </w:p>
        </w:tc>
      </w:tr>
      <w:tr w:rsidR="00D61E54" w:rsidRPr="009F2A60" w14:paraId="702BB4A0" w14:textId="77777777" w:rsidTr="004A334B">
        <w:tc>
          <w:tcPr>
            <w:tcW w:w="2045" w:type="dxa"/>
          </w:tcPr>
          <w:p w14:paraId="740B41DC" w14:textId="1919AF31" w:rsidR="00D61E54" w:rsidRPr="00D61E54" w:rsidRDefault="00240EB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Подготовка</w:t>
            </w:r>
            <w:r w:rsidR="00D61E54"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отчёта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презентации</w:t>
            </w:r>
          </w:p>
        </w:tc>
        <w:tc>
          <w:tcPr>
            <w:tcW w:w="2741" w:type="dxa"/>
          </w:tcPr>
          <w:p w14:paraId="6EEA8B62" w14:textId="6F1EF197" w:rsidR="00D61E54" w:rsidRPr="00D61E54" w:rsidRDefault="00DC59F6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Н</w:t>
            </w:r>
            <w:r w:rsidR="00D61E54"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аписание отчёта</w:t>
            </w: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подготовка презентации</w:t>
            </w:r>
          </w:p>
        </w:tc>
        <w:tc>
          <w:tcPr>
            <w:tcW w:w="2268" w:type="dxa"/>
          </w:tcPr>
          <w:p w14:paraId="36F20F2F" w14:textId="4F9ADD13" w:rsidR="00D61E54" w:rsidRPr="00D61E54" w:rsidRDefault="00D61E54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Подготовлен</w:t>
            </w:r>
            <w:r w:rsidR="00027AD3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ы</w:t>
            </w:r>
            <w:r w:rsidRPr="00D61E54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отчёт об исследовательском проекте</w:t>
            </w:r>
            <w:r w:rsidR="00DC59F6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 и презентация к защите</w:t>
            </w:r>
          </w:p>
        </w:tc>
        <w:tc>
          <w:tcPr>
            <w:tcW w:w="1802" w:type="dxa"/>
          </w:tcPr>
          <w:p w14:paraId="7F3D5D28" w14:textId="2CB0278A" w:rsidR="00D61E54" w:rsidRPr="00D61E54" w:rsidRDefault="00607012" w:rsidP="00D61E54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Май 2025</w:t>
            </w:r>
          </w:p>
        </w:tc>
      </w:tr>
    </w:tbl>
    <w:p w14:paraId="1566F5BF" w14:textId="43D3DDEC" w:rsidR="001E5E63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9F2A60">
        <w:rPr>
          <w:rFonts w:asciiTheme="majorHAnsi" w:hAnsiTheme="majorHAnsi" w:cstheme="majorHAnsi"/>
          <w:b/>
          <w:bCs/>
          <w:sz w:val="28"/>
          <w:szCs w:val="28"/>
          <w:lang w:val="ru-RU"/>
        </w:rPr>
        <w:t>2. Критерии оценивания проекта</w:t>
      </w:r>
    </w:p>
    <w:p w14:paraId="26A3F05F" w14:textId="37DE1000" w:rsidR="00513F06" w:rsidRPr="00513F06" w:rsidRDefault="00513F06" w:rsidP="00513F06">
      <w:pPr>
        <w:rPr>
          <w:rFonts w:asciiTheme="majorHAnsi" w:hAnsiTheme="majorHAnsi" w:cstheme="majorHAnsi"/>
          <w:sz w:val="28"/>
          <w:szCs w:val="28"/>
          <w:lang w:val="ru-RU"/>
        </w:rPr>
      </w:pPr>
      <w:r>
        <w:rPr>
          <w:rFonts w:asciiTheme="majorHAnsi" w:hAnsiTheme="majorHAnsi" w:cstheme="majorHAnsi"/>
          <w:sz w:val="28"/>
          <w:szCs w:val="28"/>
          <w:lang w:val="ru-RU"/>
        </w:rPr>
        <w:t>В зависимости от курса и уровня студента, с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формируйте</w:t>
      </w:r>
      <w:r>
        <w:rPr>
          <w:rFonts w:asciiTheme="majorHAnsi" w:hAnsiTheme="majorHAnsi" w:cstheme="majorHAnsi"/>
          <w:sz w:val="28"/>
          <w:szCs w:val="28"/>
          <w:lang w:val="ru-RU"/>
        </w:rPr>
        <w:t>, пожалуйста,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 xml:space="preserve"> перечень количественных критериев</w:t>
      </w:r>
      <w:r>
        <w:rPr>
          <w:rFonts w:asciiTheme="majorHAnsi" w:hAnsiTheme="majorHAnsi" w:cstheme="majorHAnsi"/>
          <w:sz w:val="28"/>
          <w:szCs w:val="28"/>
          <w:lang w:val="ru-RU"/>
        </w:rPr>
        <w:t xml:space="preserve"> (не менее 3 критериев)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, которыми будет оцениваться проект</w:t>
      </w:r>
      <w:r>
        <w:rPr>
          <w:rFonts w:asciiTheme="majorHAnsi" w:hAnsiTheme="majorHAnsi" w:cstheme="majorHAnsi"/>
          <w:sz w:val="28"/>
          <w:szCs w:val="28"/>
          <w:lang w:val="ru-RU"/>
        </w:rPr>
        <w:t>. Вы можете предложить и обосновать свои критерии, либо использовать такие критерии как, например</w:t>
      </w:r>
      <w:r w:rsidRPr="008C454B">
        <w:rPr>
          <w:rFonts w:asciiTheme="majorHAnsi" w:hAnsiTheme="majorHAnsi" w:cstheme="majorHAnsi"/>
          <w:sz w:val="28"/>
          <w:szCs w:val="28"/>
          <w:lang w:val="ru-RU"/>
        </w:rPr>
        <w:t>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4394"/>
      </w:tblGrid>
      <w:tr w:rsidR="0043056A" w:rsidRPr="009F2A60" w14:paraId="1F235A04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3CC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Критерий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9321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</w:p>
        </w:tc>
      </w:tr>
      <w:tr w:rsidR="0043056A" w:rsidRPr="00D61E54" w14:paraId="0336B3CB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1D0D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Новизна исследования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4E25" w14:textId="59A63D6E" w:rsidR="0043056A" w:rsidRPr="009F2A60" w:rsidRDefault="00D61E54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А</w:t>
            </w:r>
            <w:r w:rsidR="0043056A"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ктуальность поставленной задачи</w:t>
            </w:r>
          </w:p>
        </w:tc>
      </w:tr>
      <w:tr w:rsidR="0043056A" w:rsidRPr="00B46157" w14:paraId="1B17E6BC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17C2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Качество обзора литературы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8635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Глубина анализа предшествующих работ по теме проекта</w:t>
            </w:r>
          </w:p>
        </w:tc>
      </w:tr>
      <w:tr w:rsidR="0043056A" w:rsidRPr="00B46157" w14:paraId="0126F129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83DF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Корректность теоретических решений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F1074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Правильность построенной модели и предложенных алгоритмов</w:t>
            </w:r>
          </w:p>
        </w:tc>
      </w:tr>
      <w:tr w:rsidR="0043056A" w:rsidRPr="00B46157" w14:paraId="64757260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E5C2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Программная реализация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22F18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Эффективность и качество программной реализации</w:t>
            </w:r>
          </w:p>
        </w:tc>
      </w:tr>
      <w:tr w:rsidR="0043056A" w:rsidRPr="00B46157" w14:paraId="195D5B7D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1B1BB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Анализ результатов экспериментов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C1925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Глубина и корректность анализа экспериментальных данных</w:t>
            </w:r>
          </w:p>
        </w:tc>
      </w:tr>
      <w:tr w:rsidR="0043056A" w:rsidRPr="00B46157" w14:paraId="3A5C1BAC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2FC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Оформление отчета и документации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CB657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Грамотность, четкость и полнота представления результатов</w:t>
            </w:r>
          </w:p>
        </w:tc>
      </w:tr>
      <w:tr w:rsidR="0043056A" w:rsidRPr="00B46157" w14:paraId="6665F9DE" w14:textId="77777777" w:rsidTr="0043056A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56D2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</w:rPr>
              <w:t>Соблюдение сроков выполнения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9F1E" w14:textId="77777777" w:rsidR="0043056A" w:rsidRPr="009F2A60" w:rsidRDefault="0043056A" w:rsidP="00D30399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 xml:space="preserve">Выполнение плана по этапам </w:t>
            </w:r>
            <w:r w:rsidRPr="009F2A60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lastRenderedPageBreak/>
              <w:t>проекта</w:t>
            </w:r>
          </w:p>
        </w:tc>
      </w:tr>
    </w:tbl>
    <w:p w14:paraId="25C38B12" w14:textId="77777777" w:rsidR="0043056A" w:rsidRPr="009F2A60" w:rsidRDefault="0043056A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p w14:paraId="4E499BFB" w14:textId="2719D9C1" w:rsidR="001E5E63" w:rsidRPr="009A151F" w:rsidRDefault="001E5E63" w:rsidP="001E5E63">
      <w:pPr>
        <w:jc w:val="both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9A151F">
        <w:rPr>
          <w:rFonts w:asciiTheme="majorHAnsi" w:hAnsiTheme="majorHAnsi" w:cstheme="majorHAnsi"/>
          <w:b/>
          <w:bCs/>
          <w:sz w:val="28"/>
          <w:szCs w:val="28"/>
          <w:lang w:val="ru-RU"/>
        </w:rPr>
        <w:t>3. Особые пометки</w:t>
      </w:r>
    </w:p>
    <w:p w14:paraId="2A57BDA5" w14:textId="77777777" w:rsidR="00DD7D74" w:rsidRPr="008C454B" w:rsidRDefault="00DD7D74" w:rsidP="00DD7D74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Здесь указываются любые особые примечания, риски, изменения в планах, а также другие важные детали, которые необходимо учесть на данном этапе проекта.</w:t>
      </w:r>
    </w:p>
    <w:p w14:paraId="631C21E1" w14:textId="417A4682" w:rsidR="00454AD6" w:rsidRPr="009F2A60" w:rsidRDefault="00454AD6" w:rsidP="001E5E63">
      <w:pPr>
        <w:jc w:val="both"/>
        <w:rPr>
          <w:rFonts w:asciiTheme="majorHAnsi" w:hAnsiTheme="majorHAnsi" w:cstheme="majorHAnsi"/>
          <w:sz w:val="28"/>
          <w:szCs w:val="28"/>
          <w:lang w:val="ru-RU"/>
        </w:rPr>
      </w:pPr>
    </w:p>
    <w:sectPr w:rsidR="00454AD6" w:rsidRPr="009F2A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7A5"/>
    <w:rsid w:val="00027AD3"/>
    <w:rsid w:val="00030732"/>
    <w:rsid w:val="00034616"/>
    <w:rsid w:val="0006063C"/>
    <w:rsid w:val="00080A9A"/>
    <w:rsid w:val="000B1624"/>
    <w:rsid w:val="00146998"/>
    <w:rsid w:val="0015074B"/>
    <w:rsid w:val="001B6241"/>
    <w:rsid w:val="001C3AF0"/>
    <w:rsid w:val="001E5E63"/>
    <w:rsid w:val="00203C38"/>
    <w:rsid w:val="0023310F"/>
    <w:rsid w:val="002364F9"/>
    <w:rsid w:val="00240EB6"/>
    <w:rsid w:val="002417BB"/>
    <w:rsid w:val="00251C46"/>
    <w:rsid w:val="00263FD7"/>
    <w:rsid w:val="00272FBD"/>
    <w:rsid w:val="0029639D"/>
    <w:rsid w:val="00323996"/>
    <w:rsid w:val="00326F90"/>
    <w:rsid w:val="0037323A"/>
    <w:rsid w:val="0038268E"/>
    <w:rsid w:val="003A1241"/>
    <w:rsid w:val="00422DBA"/>
    <w:rsid w:val="0043056A"/>
    <w:rsid w:val="00454AD6"/>
    <w:rsid w:val="00466A19"/>
    <w:rsid w:val="004A334B"/>
    <w:rsid w:val="00513F06"/>
    <w:rsid w:val="005907DF"/>
    <w:rsid w:val="005D3ACB"/>
    <w:rsid w:val="00607012"/>
    <w:rsid w:val="006408B3"/>
    <w:rsid w:val="006435C8"/>
    <w:rsid w:val="006970A0"/>
    <w:rsid w:val="006A6D36"/>
    <w:rsid w:val="00733541"/>
    <w:rsid w:val="007355BD"/>
    <w:rsid w:val="00772248"/>
    <w:rsid w:val="007954F5"/>
    <w:rsid w:val="007C0C05"/>
    <w:rsid w:val="00867F0A"/>
    <w:rsid w:val="00873700"/>
    <w:rsid w:val="0088040F"/>
    <w:rsid w:val="008D2094"/>
    <w:rsid w:val="008E27E2"/>
    <w:rsid w:val="008F6D0A"/>
    <w:rsid w:val="00900D82"/>
    <w:rsid w:val="00910DCF"/>
    <w:rsid w:val="00990DC3"/>
    <w:rsid w:val="009A151F"/>
    <w:rsid w:val="009F2A60"/>
    <w:rsid w:val="009F6606"/>
    <w:rsid w:val="00A677D7"/>
    <w:rsid w:val="00A85A91"/>
    <w:rsid w:val="00A87DB1"/>
    <w:rsid w:val="00AA1D8D"/>
    <w:rsid w:val="00AF5D6B"/>
    <w:rsid w:val="00B219E6"/>
    <w:rsid w:val="00B46157"/>
    <w:rsid w:val="00B47730"/>
    <w:rsid w:val="00B72A79"/>
    <w:rsid w:val="00B75EF8"/>
    <w:rsid w:val="00B90997"/>
    <w:rsid w:val="00BB3A60"/>
    <w:rsid w:val="00BE5E62"/>
    <w:rsid w:val="00C26661"/>
    <w:rsid w:val="00CB0664"/>
    <w:rsid w:val="00CD0703"/>
    <w:rsid w:val="00D3547A"/>
    <w:rsid w:val="00D61E54"/>
    <w:rsid w:val="00D71D59"/>
    <w:rsid w:val="00D90340"/>
    <w:rsid w:val="00DB7D79"/>
    <w:rsid w:val="00DC59F6"/>
    <w:rsid w:val="00DD7D74"/>
    <w:rsid w:val="00ED2469"/>
    <w:rsid w:val="00F329B8"/>
    <w:rsid w:val="00FA3913"/>
    <w:rsid w:val="00FB09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DCE4C2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Revision"/>
    <w:hidden/>
    <w:uiPriority w:val="99"/>
    <w:semiHidden/>
    <w:rsid w:val="00D903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612455-013A-47F2-8B91-623D4526A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smax2204 smax2204</cp:lastModifiedBy>
  <cp:revision>68</cp:revision>
  <dcterms:created xsi:type="dcterms:W3CDTF">2013-12-23T23:15:00Z</dcterms:created>
  <dcterms:modified xsi:type="dcterms:W3CDTF">2025-02-03T15:17:00Z</dcterms:modified>
  <cp:category/>
</cp:coreProperties>
</file>